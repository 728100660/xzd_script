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根据dify的#12092提交进行的代码分析</w:t>
      </w:r>
    </w:p>
    <w:p>
      <w:pPr>
        <w:pStyle w:val="Heading1"/>
      </w:pPr>
      <w:r>
        <w:t>思路</w:t>
      </w:r>
    </w:p>
    <w:p>
      <w:r>
        <w:t>• 从models开始看，看看数据库做了哪方面的更改</w:t>
      </w:r>
    </w:p>
    <w:p>
      <w:r>
        <w:t>• 从controller开始看，看对外接口做了哪方面的更改（这里新增的接口都没列出来，感兴趣可自行研究）</w:t>
      </w:r>
    </w:p>
    <w:p>
      <w:r>
        <w:t>• 从indexing模块开始看，看看在索引的时候有什么区别</w:t>
      </w:r>
    </w:p>
    <w:p>
      <w:r>
        <w:t>• 从retrieval模块开始看，看看在召回的时候做了哪些操作</w:t>
      </w:r>
    </w:p>
    <w:p>
      <w:pPr>
        <w:pStyle w:val="Heading1"/>
      </w:pPr>
      <w:r>
        <w:t>models</w:t>
      </w:r>
    </w:p>
    <w:p>
      <w:r>
        <w:t>新增了一张child_chunks表</w:t>
      </w:r>
    </w:p>
    <w:p>
      <w:r>
        <w:t>```python</w:t>
        <w:br/>
        <w:t>class ChildChunk(db.Model):</w:t>
        <w:br/>
        <w:t xml:space="preserve">    tablename = "child_chunks"</w:t>
        <w:br/>
        <w:t xml:space="preserve">    table_args = (</w:t>
        <w:br/>
        <w:t xml:space="preserve">        db.PrimaryKeyConstraint("id", name="child_chunk_pkey"),</w:t>
        <w:br/>
        <w:t xml:space="preserve">        db.Index("child_chunk_dataset_id_idx", "tenant_id", "dataset_id", "document_id", "segment_id", "index_node_id"),</w:t>
        <w:br/>
        <w:t xml:space="preserve">    )</w:t>
      </w:r>
    </w:p>
    <w:p>
      <w:r>
        <w:t>```</w:t>
      </w:r>
    </w:p>
    <w:p>
      <w:r>
        <w:t>那么他是怎么和父分段关联起来的呢，我们继续看</w:t>
      </w:r>
    </w:p>
    <w:p>
      <w:r>
        <w:t>在分段下面多了一个属性，child_chunks，由此可以猜测子分段是对segment进行的拆分</w:t>
      </w:r>
    </w:p>
    <w:p>
      <w:r>
        <w:t>其实这里可以看到，FULL_DOC模式与父子模式没关系</w:t>
      </w:r>
    </w:p>
    <w:p>
      <w:r>
        <w:t>```python</w:t>
        <w:br/>
        <w:t>class DocumentSegment(db.Model):  # type: ignore[name-defined]</w:t>
      </w:r>
    </w:p>
    <w:p>
      <w:r>
        <w:t>```</w:t>
      </w:r>
    </w:p>
    <w:p>
      <w:r>
        <w:t>rag中的models也有所改动，多了一个父子文档的绑定关系</w:t>
      </w:r>
    </w:p>
    <w:p>
      <w:r>
        <w:t>```python</w:t>
        <w:br/>
        <w:t>class ChildDocument(BaseModel):</w:t>
        <w:br/>
        <w:t xml:space="preserve">    """Class for storing a piece of text and associated metadata."""</w:t>
      </w:r>
    </w:p>
    <w:p>
      <w:r>
        <w:t>class Document(BaseModel):</w:t>
        <w:br/>
        <w:t xml:space="preserve">    children: Optional[list[ChildDocument]] = None</w:t>
      </w:r>
    </w:p>
    <w:p>
      <w:r>
        <w:t>```</w:t>
      </w:r>
    </w:p>
    <w:p>
      <w:pPr>
        <w:pStyle w:val="Heading1"/>
      </w:pPr>
      <w:r>
        <w:t>controller</w:t>
      </w:r>
    </w:p>
    <w:p>
      <w:r>
        <w:t>这里增加了个参数，点进去看即可知道，在更新segment的时候同时更新child模块</w:t>
      </w:r>
    </w:p>
    <w:p>
      <w:r>
        <w:t>python</w:t>
        <w:br/>
        <w:t>class DatasetDocumentSegmentUpdateApi(Resource):</w:t>
        <w:br/>
        <w:t xml:space="preserve">    @setup_required</w:t>
        <w:br/>
        <w:t xml:space="preserve">    @login_required</w:t>
        <w:br/>
        <w:t xml:space="preserve">    @account_initialization_required</w:t>
        <w:br/>
        <w:t xml:space="preserve">    @cloud_edition_billing_resource_check("vector_space")</w:t>
        <w:br/>
        <w:t xml:space="preserve">    def patch(self, dataset_id, document_id, segment_id):</w:t>
        <w:br/>
        <w:t xml:space="preserve">        parser.add_argument(</w:t>
        <w:br/>
        <w:t xml:space="preserve">            "regenerate_child_chunks", type=bool, required=False, nullable=True, default=False, location="json"</w:t>
        <w:br/>
        <w:t xml:space="preserve">        )</w:t>
        <w:br/>
        <w:t xml:space="preserve">        segment = SegmentService.update_segment(SegmentUpdateArgs(**args), segment, document, dataset)</w:t>
      </w:r>
    </w:p>
    <w:p>
      <w:r>
        <w:t>```python</w:t>
        <w:br/>
        <w:t xml:space="preserve">                if document.doc_form == IndexType.PARENT_CHILD_INDEX and args.regenerate_child_chunks:</w:t>
        <w:br/>
        <w:t xml:space="preserve">                    # regenerate child chunks</w:t>
        <w:br/>
        <w:t xml:space="preserve">                    # get embedding model instance</w:t>
        <w:br/>
        <w:t xml:space="preserve">                    if dataset.indexing_technique == "high_quality":</w:t>
        <w:br/>
        <w:t xml:space="preserve">                        # check embedding model setting</w:t>
        <w:br/>
        <w:t xml:space="preserve">                        model_manager = ModelManager()</w:t>
      </w:r>
    </w:p>
    <w:p>
      <w:r>
        <w:t>```</w:t>
      </w:r>
    </w:p>
    <w:p>
      <w:pPr>
        <w:pStyle w:val="Heading1"/>
      </w:pPr>
      <w:r>
        <w:t>indexing</w:t>
      </w:r>
    </w:p>
    <w:p>
      <w:pPr>
        <w:pStyle w:val="Heading2"/>
      </w:pPr>
      <w:r>
        <w:t>index_processor说明</w:t>
      </w:r>
    </w:p>
    <w:p>
      <w:r>
        <w:t>上一个方法的输出为下一个方法的输入</w:t>
      </w:r>
    </w:p>
    <w:p>
      <w:r>
        <w:t>extract方法提取文件内容------&gt; transform格式化内容-----&gt;load 存储内容到向量数据库</w:t>
      </w:r>
    </w:p>
    <w:p>
      <w:pPr>
        <w:pStyle w:val="Heading2"/>
      </w:pPr>
      <w:r>
        <w:t>内容理解说明</w:t>
      </w:r>
    </w:p>
    <w:p>
      <w:r>
        <w:t>前面的探索发现知识更改了数据库方面的存储，看看index是做了什么吧</w:t>
      </w:r>
    </w:p>
    <w:p>
      <w:r>
        <w:t>增加了一个processor的类，专门处理父子模式：core/rag/index_processor/processor/parent_child_index_processor.py</w:t>
      </w:r>
    </w:p>
    <w:p>
      <w:r>
        <w:t>transform中，分别对待ParentMode.PARAGRAPH和ParentMode.FULL_DOC，</w:t>
      </w:r>
    </w:p>
    <w:p>
      <w:r>
        <w:t>他们的区别呢就是PARAGRAPH模式是对文档进行了切分，每一个分段都切分出相应的子模块。</w:t>
      </w:r>
    </w:p>
    <w:p>
      <w:r>
        <w:t>而FULL_DOC将全部文档作为一个上下文，所有的子块都属于一个父块</w:t>
      </w:r>
    </w:p>
    <w:p>
      <w:r>
        <w:t>```python</w:t>
        <w:br/>
        <w:t>def transform(self, documents: list[Document], kwargs) -&gt; list[Document]:</w:t>
        <w:br/>
        <w:t xml:space="preserve">    process_rule = kwargs.get("process_rule")</w:t>
        <w:br/>
        <w:t xml:space="preserve">    rules = Rule(process_rule.get("rules"))</w:t>
        <w:br/>
        <w:t xml:space="preserve">    all_documents = []</w:t>
        <w:br/>
        <w:t xml:space="preserve">    if rules.parent_mode == ParentMode.PARAGRAPH:</w:t>
        <w:br/>
        <w:t xml:space="preserve">        # Split the text documents into nodes.</w:t>
        <w:br/>
        <w:t xml:space="preserve">        splitter = self._get_splitter(</w:t>
        <w:br/>
        <w:t xml:space="preserve">            processing_rule_mode=process_rule.get("mode"),</w:t>
        <w:br/>
        <w:t xml:space="preserve">            max_tokens=rules.segmentation.max_tokens,</w:t>
        <w:br/>
        <w:t xml:space="preserve">            chunk_overlap=rules.segmentation.chunk_overlap,</w:t>
        <w:br/>
        <w:t xml:space="preserve">            separator=rules.segmentation.separator,</w:t>
        <w:br/>
        <w:t xml:space="preserve">            embedding_model_instance=kwargs.get("embedding_model_instance"),</w:t>
        <w:br/>
        <w:t xml:space="preserve">        )</w:t>
        <w:br/>
        <w:t xml:space="preserve">        for document in documents:</w:t>
        <w:br/>
        <w:t xml:space="preserve">            # document clean</w:t>
        <w:br/>
        <w:t xml:space="preserve">            document_text = CleanProcessor.clean(document.page_content, process_rule)</w:t>
        <w:br/>
        <w:t xml:space="preserve">            document.page_content = document_text</w:t>
        <w:br/>
        <w:t xml:space="preserve">            # parse document to nodes</w:t>
        <w:br/>
        <w:t xml:space="preserve">            document_nodes = splitter.split_documents([document])</w:t>
        <w:br/>
        <w:t xml:space="preserve">            split_documents = []</w:t>
        <w:br/>
        <w:t xml:space="preserve">            for document_node in document_nodes:</w:t>
        <w:br/>
        <w:t xml:space="preserve">                if document_node.page_content.strip():</w:t>
        <w:br/>
        <w:t xml:space="preserve">                    doc_id = str(uuid.uuid4())</w:t>
        <w:br/>
        <w:t xml:space="preserve">                    hash = helper.generate_text_hash(document_node.page_content)</w:t>
        <w:br/>
        <w:t xml:space="preserve">                    document_node.metadata["doc_id"] = doc_id</w:t>
        <w:br/>
        <w:t xml:space="preserve">                    document_node.metadata["doc_hash"] = hash</w:t>
        <w:br/>
        <w:t xml:space="preserve">                    # delete Splitter character</w:t>
        <w:br/>
        <w:t xml:space="preserve">                    page_content = document_node.page_content</w:t>
        <w:br/>
        <w:t xml:space="preserve">                    if page_content.startswith(".") or page_content.startswith("。"):</w:t>
        <w:br/>
        <w:t xml:space="preserve">                        page_content = page_content[1:].strip()</w:t>
        <w:br/>
        <w:t xml:space="preserve">                    else:</w:t>
        <w:br/>
        <w:t xml:space="preserve">                        page_content = page_content</w:t>
        <w:br/>
        <w:t xml:space="preserve">                    if len(page_content) &gt; 0:</w:t>
        <w:br/>
        <w:t xml:space="preserve">                        document_node.page_content = page_content</w:t>
        <w:br/>
        <w:t xml:space="preserve">                        # parse document to child nodes</w:t>
        <w:br/>
        <w:t xml:space="preserve">                        child_nodes = self._split_child_nodes(</w:t>
        <w:br/>
        <w:t xml:space="preserve">                            document_node, rules, process_rule.get("mode"), kwargs.get("embedding_model_instance")</w:t>
        <w:br/>
        <w:t xml:space="preserve">                        )</w:t>
        <w:br/>
        <w:t xml:space="preserve">                        document_node.children = child_nodes</w:t>
        <w:br/>
        <w:t xml:space="preserve">                        split_documents.append(document_node)</w:t>
        <w:br/>
        <w:t xml:space="preserve">            all_documents.extend(split_documents)</w:t>
        <w:br/>
        <w:t xml:space="preserve">    elif rules.parent_mode == ParentMode.FULL_DOC:</w:t>
        <w:br/>
        <w:t xml:space="preserve">        page_content = "\n".join([document.page_content for document in documents])</w:t>
        <w:br/>
        <w:t xml:space="preserve">        document = Document(page_content=page_content, metadata=documents[0].metadata)</w:t>
        <w:br/>
        <w:t xml:space="preserve">        # parse document to child nodes</w:t>
        <w:br/>
        <w:t xml:space="preserve">        child_nodes = self._split_child_nodes(</w:t>
        <w:br/>
        <w:t xml:space="preserve">            document, rules, process_rule.get("mode"), kwargs.get("embedding_model_instance")</w:t>
        <w:br/>
        <w:t xml:space="preserve">        )</w:t>
        <w:br/>
        <w:t xml:space="preserve">        document.children = child_nodes</w:t>
        <w:br/>
        <w:t xml:space="preserve">        doc_id = str(uuid.uuid4())</w:t>
        <w:br/>
        <w:t xml:space="preserve">        hash = helper.generate_text_hash(document.page_content)</w:t>
        <w:br/>
        <w:t xml:space="preserve">        document.metadata["doc_id"] = doc_id</w:t>
        <w:br/>
        <w:t xml:space="preserve">        document.metadata["doc_hash"] = hash</w:t>
        <w:br/>
        <w:t xml:space="preserve">        all_documents.append(document)</w:t>
      </w:r>
    </w:p>
    <w:p>
      <w:r>
        <w:t>```</w:t>
      </w:r>
    </w:p>
    <w:p>
      <w:r>
        <w:t>可以看到多了一个方法_split_child_nodes，他主要针对Document对象的pagecontent进行一个子分段拆分。</w:t>
      </w:r>
    </w:p>
    <w:p>
      <w:r>
        <w:t>child_splitter=child_splitter = self._get_splitter(.........)，主要使用这个对分段进行拆分，拆分最大长度为rules.subchunk_segmentation.max_tokens</w:t>
      </w:r>
    </w:p>
    <w:p>
      <w:r>
        <w:t>但这里我们能看到，其实index_processor并不会将父模块的内容存储到向量数据库中，向量数据库存储的都是child_chunk的内容</w:t>
      </w:r>
    </w:p>
    <w:p>
      <w:r>
        <w:t>```python</w:t>
      </w:r>
    </w:p>
    <w:p>
      <w:r>
        <w:t>def _split_child_nodes(</w:t>
        <w:br/>
        <w:t xml:space="preserve">    self,</w:t>
        <w:br/>
        <w:t xml:space="preserve">    document_node: Document,</w:t>
        <w:br/>
        <w:t xml:space="preserve">    rules: Rule,</w:t>
        <w:br/>
        <w:t xml:space="preserve">    process_rule_mode: str,</w:t>
        <w:br/>
        <w:t xml:space="preserve">    embedding_model_instance: Optional[ModelInstance],</w:t>
        <w:br/>
        <w:t>) -&gt; list[ChildDocument]:</w:t>
        <w:br/>
        <w:t xml:space="preserve">    child_splitter = self._get_splitter(</w:t>
        <w:br/>
        <w:t xml:space="preserve">        processing_rule_mode=process_rule_mode,</w:t>
        <w:br/>
        <w:t xml:space="preserve">        max_tokens=rules.subchunk_segmentation.max_tokens,</w:t>
        <w:br/>
        <w:t xml:space="preserve">        chunk_overlap=rules.subchunk_segmentation.chunk_overlap,</w:t>
        <w:br/>
        <w:t xml:space="preserve">        separator=rules.subchunk_segmentation.separator,</w:t>
        <w:br/>
        <w:t xml:space="preserve">        embedding_model_instance=embedding_model_instance,</w:t>
        <w:br/>
        <w:t xml:space="preserve">    )</w:t>
        <w:br/>
        <w:t xml:space="preserve">    # parse document to child nodes</w:t>
        <w:br/>
        <w:t xml:space="preserve">    child_nodes = []</w:t>
        <w:br/>
        <w:t xml:space="preserve">    child_documents = child_splitter.split_documents([document_node])</w:t>
        <w:br/>
        <w:t xml:space="preserve">    for child_document_node in child_documents:</w:t>
        <w:br/>
        <w:t xml:space="preserve">        if child_document_node.page_content.strip():</w:t>
        <w:br/>
        <w:t xml:space="preserve">            doc_id = str(uuid.uuid4())</w:t>
        <w:br/>
        <w:t xml:space="preserve">            hash = helper.generate_text_hash(child_document_node.page_content)</w:t>
        <w:br/>
        <w:t xml:space="preserve">            child_document = ChildDocument(</w:t>
        <w:br/>
        <w:t xml:space="preserve">                page_content=child_document_node.page_content, metadata=document_node.metadata</w:t>
        <w:br/>
        <w:t xml:space="preserve">            )</w:t>
        <w:br/>
        <w:t xml:space="preserve">            child_document.metadata["doc_id"] = doc_id</w:t>
        <w:br/>
        <w:t xml:space="preserve">            child_document.metadata["doc_hash"] = hash</w:t>
        <w:br/>
        <w:t xml:space="preserve">            child_page_content = child_document.page_content</w:t>
        <w:br/>
        <w:t xml:space="preserve">            if child_page_content.startswith(".") or child_page_content.startswith("。"):</w:t>
        <w:br/>
        <w:t xml:space="preserve">                child_page_content = child_page_content[1:].strip()</w:t>
        <w:br/>
        <w:t xml:space="preserve">            if len(child_page_content) &gt; 0:</w:t>
        <w:br/>
        <w:t xml:space="preserve">                child_document.page_content = child_page_content</w:t>
        <w:br/>
        <w:t xml:space="preserve">                child_nodes.append(child_document)</w:t>
        <w:br/>
        <w:t xml:space="preserve">    return child_nodes</w:t>
        <w:br/>
        <w:t>```</w:t>
      </w:r>
    </w:p>
    <w:p>
      <w:pPr>
        <w:pStyle w:val="Heading1"/>
      </w:pPr>
      <w:r>
        <w:t>retrieval</w:t>
      </w:r>
    </w:p>
    <w:p>
      <w:r>
        <w:t>讲完了存储，我们再来看父子模式是如何召回的吧</w:t>
      </w:r>
    </w:p>
    <w:p>
      <w:r>
        <w:t>在：core/rag/retrieval/dataset_retrieval.py中做了下结构调整，新增了一行代码</w:t>
      </w:r>
    </w:p>
    <w:p>
      <w:r>
        <w:t>records = RetrievalService.format_retrieval_documents(newgrand_documents)</w:t>
      </w:r>
    </w:p>
    <w:p>
      <w:r>
        <w:t>注意，这行代码并不影响向量数据库的召回，向量数据库召回是通过single_retrieve、multiple_retrieve拿到结果的，records只是针对向量数据库召回结果进行了一个数据补充的处理</w:t>
      </w:r>
    </w:p>
    <w:p>
      <w:r>
        <w:t>```python</w:t>
        <w:br/>
        <w:t xml:space="preserve">    def retrieve(</w:t>
        <w:br/>
        <w:t xml:space="preserve">        self,</w:t>
        <w:br/>
        <w:t xml:space="preserve">        app_id: str,</w:t>
        <w:br/>
        <w:t xml:space="preserve">        user_id: str,</w:t>
        <w:br/>
        <w:t xml:space="preserve">        tenant_id: str,</w:t>
        <w:br/>
        <w:t xml:space="preserve">        model_config: ModelConfigWithCredentialsEntity,</w:t>
        <w:br/>
        <w:t xml:space="preserve">        config: DatasetEntity,</w:t>
        <w:br/>
        <w:t xml:space="preserve">        query: str,</w:t>
        <w:br/>
        <w:t xml:space="preserve">        invoke_from: InvokeFrom,</w:t>
        <w:br/>
        <w:t xml:space="preserve">        show_retrieve_source: bool,</w:t>
        <w:br/>
        <w:t xml:space="preserve">        hit_callback: DatasetIndexToolCallbackHandler,</w:t>
        <w:br/>
        <w:t xml:space="preserve">        message_id: str,</w:t>
        <w:br/>
        <w:t xml:space="preserve">        memory: Optional[TokenBufferMemory] = None,</w:t>
        <w:br/>
        <w:t xml:space="preserve">    ) -&gt; Optional[str]:</w:t>
        <w:br/>
        <w:t xml:space="preserve">        .</w:t>
        <w:br/>
        <w:t xml:space="preserve">        .</w:t>
      </w:r>
    </w:p>
    <w:p>
      <w:r>
        <w:t>```</w:t>
      </w:r>
    </w:p>
    <w:p>
      <w:r>
        <w:t>这段函数的主要作用是：针对向量数据库返回的child chunk，找到其对应父块的segment信息，然后将子块的分数信息赋值给父块，这样的话，最终返回的结果就是：父块上下文+子块匹配的最高分数+匹配到的子块信息</w:t>
      </w:r>
    </w:p>
    <w:p>
      <w:r>
        <w:t>```python</w:t>
        <w:br/>
        <w:t>@staticmethod</w:t>
        <w:br/>
        <w:t>def format_retrieval_documents(documents: list[Document]) -&gt; list[RetrievalSegments]:</w:t>
        <w:br/>
        <w:t xml:space="preserve">    records = []</w:t>
        <w:br/>
        <w:t xml:space="preserve">    include_segment_ids = []</w:t>
        <w:br/>
        <w:t xml:space="preserve">    segment_child_map = {}</w:t>
        <w:br/>
        <w:t xml:space="preserve">    for document in documents:</w:t>
        <w:br/>
        <w:t xml:space="preserve">        document_id = document.metadata["document_id"]</w:t>
        <w:br/>
        <w:t xml:space="preserve">        dataset_document = db.session.query(DatasetDocument).filter(DatasetDocument.id == document_id).first()</w:t>
        <w:br/>
        <w:t xml:space="preserve">        if dataset_document and dataset_document.doc_form == IndexType.PARENT_CHILD_INDEX:</w:t>
        <w:br/>
        <w:t xml:space="preserve">            child_index_node_id = document.metadata["doc_id"]</w:t>
        <w:br/>
        <w:t xml:space="preserve">            result = (</w:t>
        <w:br/>
        <w:t xml:space="preserve">                db.session.query(ChildChunk, DocumentSegment)</w:t>
        <w:br/>
        <w:t xml:space="preserve">                .join(DocumentSegment, ChildChunk.segment_id == DocumentSegment.id)</w:t>
        <w:br/>
        <w:t xml:space="preserve">                .filter(</w:t>
        <w:br/>
        <w:t xml:space="preserve">                    ChildChunk.index_node_id == child_index_node_id,</w:t>
        <w:br/>
        <w:t xml:space="preserve">                    DocumentSegment.dataset_id == dataset_document.dataset_id,</w:t>
        <w:br/>
        <w:t xml:space="preserve">                    DocumentSegment.enabled == True,</w:t>
        <w:br/>
        <w:t xml:space="preserve">                    DocumentSegment.status == "completed",</w:t>
        <w:br/>
        <w:t xml:space="preserve">                )</w:t>
        <w:br/>
        <w:t xml:space="preserve">                .first()</w:t>
        <w:br/>
        <w:t xml:space="preserve">            )</w:t>
        <w:br/>
        <w:t xml:space="preserve">            if result:</w:t>
        <w:br/>
        <w:t xml:space="preserve">                child_chunk, segment = result</w:t>
        <w:br/>
        <w:t xml:space="preserve">                if not segment:</w:t>
        <w:br/>
        <w:t xml:space="preserve">                    continue</w:t>
        <w:br/>
        <w:t xml:space="preserve">                if segment.id not in include_segment_ids:</w:t>
        <w:br/>
        <w:t xml:space="preserve">                    include_segment_ids.append(segment.id)</w:t>
        <w:br/>
        <w:t xml:space="preserve">                    child_chunk_detail = {</w:t>
        <w:br/>
        <w:t xml:space="preserve">                        "id": child_chunk.id,</w:t>
        <w:br/>
        <w:t xml:space="preserve">                        "content": child_chunk.content,</w:t>
        <w:br/>
        <w:t xml:space="preserve">                        "position": child_chunk.position,</w:t>
        <w:br/>
        <w:t xml:space="preserve">                        "score": document.metadata.get("score", 0.0),</w:t>
        <w:br/>
        <w:t xml:space="preserve">                    }</w:t>
        <w:br/>
        <w:t xml:space="preserve">                    map_detail = {</w:t>
        <w:br/>
        <w:t xml:space="preserve">                        "max_score": document.metadata.get("score", 0.0),</w:t>
        <w:br/>
        <w:t xml:space="preserve">                        "child_chunks": [child_chunk_detail],</w:t>
        <w:br/>
        <w:t xml:space="preserve">                    }</w:t>
        <w:br/>
        <w:t xml:space="preserve">                    segment_child_map[segment.id] = map_detail</w:t>
        <w:br/>
        <w:t xml:space="preserve">                    record = {</w:t>
        <w:br/>
        <w:t xml:space="preserve">                        "segment": segment,</w:t>
        <w:br/>
        <w:t xml:space="preserve">                    }</w:t>
        <w:br/>
        <w:t xml:space="preserve">                    records.append(record)</w:t>
        <w:br/>
        <w:t xml:space="preserve">                else:</w:t>
        <w:br/>
        <w:t xml:space="preserve">                    child_chunk_detail = {</w:t>
        <w:br/>
        <w:t xml:space="preserve">                        "id": child_chunk.id,</w:t>
        <w:br/>
        <w:t xml:space="preserve">                        "content": child_chunk.content,</w:t>
        <w:br/>
        <w:t xml:space="preserve">                        "position": child_chunk.position,</w:t>
        <w:br/>
        <w:t xml:space="preserve">                        "score": document.metadata.get("score", 0.0),</w:t>
        <w:br/>
        <w:t xml:space="preserve">                    }</w:t>
        <w:br/>
        <w:t xml:space="preserve">                    segment_child_map[segment.id]["child_chunks"].append(child_chunk_detail)</w:t>
        <w:br/>
        <w:t xml:space="preserve">                    segment_child_map[segment.id]["max_score"] = max(</w:t>
        <w:br/>
        <w:t xml:space="preserve">                        segment_child_map[segment.id]["max_score"], document.metadata.get("score", 0.0)</w:t>
        <w:br/>
        <w:t xml:space="preserve">                    )</w:t>
        <w:br/>
        <w:t xml:space="preserve">            else:</w:t>
        <w:br/>
        <w:t xml:space="preserve">                continue</w:t>
        <w:br/>
        <w:t xml:space="preserve">        else:</w:t>
        <w:br/>
        <w:t xml:space="preserve">            index_node_id = document.metadata["doc_id"]</w:t>
      </w:r>
    </w:p>
    <w:p>
      <w:r>
        <w:t>```</w:t>
      </w:r>
    </w:p>
    <w:p>
      <w:pPr>
        <w:pStyle w:val="Heading1"/>
      </w:pPr>
      <w:r>
        <w:t>变更对比说明</w:t>
      </w:r>
    </w:p>
    <w:p>
      <w:pPr>
        <w:pStyle w:val="Heading2"/>
      </w:pPr>
      <w:r>
        <w:t>IndexingRunner.indexing_estimate</w:t>
      </w:r>
    </w:p>
    <w:p/>
    <w:p>
      <w:pPr>
        <w:pStyle w:val="Heading3"/>
      </w:pPr>
      <w:r>
        <w:t>1 documents获取方式</w:t>
      </w:r>
    </w:p>
    <w:p>
      <w:r>
        <w:t>可以看到这里做了优化，之前使用的是一个通用的，需要适配多种情况，现在变为processor，不同的类型有不同的表现，符合面向对象编程的思想</w:t>
      </w:r>
    </w:p>
    <w:p/>
    <w:p>
      <w:pPr>
        <w:pStyle w:val="Heading3"/>
      </w:pPr>
      <w:r>
        <w:t>2 对于普通分段模式处理</w:t>
      </w:r>
    </w:p>
    <w:p>
      <w:r>
        <w:t>更改了返回值，返回值部分统一处理</w:t>
      </w:r>
    </w:p>
    <w:p>
      <w:pPr>
        <w:pStyle w:val="Heading3"/>
      </w:pPr>
      <w:r>
        <w:t>3 对于qa分段处理</w:t>
      </w:r>
    </w:p>
    <w:p>
      <w:r>
        <w:t>可以看到处理效果是一样的，只不过是对于qa文档的处理统一放在了transform里面</w:t>
      </w:r>
    </w:p>
    <w:p/>
    <w:p>
      <w:pPr>
        <w:pStyle w:val="Heading3"/>
      </w:pPr>
      <w:r>
        <w:t>4 返回结构修改</w:t>
      </w:r>
    </w:p>
    <w:p>
      <w:r>
        <w:t>注意：之前的preview_textsl里面的内容是list[str]，现在改成list[Object]了</w:t>
      </w:r>
    </w:p>
    <w:p/>
    <w:p>
      <w:pPr>
        <w:pStyle w:val="Heading2"/>
      </w:pPr>
      <w:r>
        <w:t>DatasetRetrieval.retrieve</w:t>
      </w:r>
    </w:p>
    <w:p>
      <w:pPr>
        <w:pStyle w:val="Heading3"/>
      </w:pPr>
      <w:r>
        <w:t>segment获取方式修改</w:t>
      </w:r>
    </w:p>
    <w:p>
      <w:r>
        <w:t>可以看到此次更改segment的获取方式改到RetrievalService.format_retrieval_documents 里面去了，封装成一个records对象返回</w:t>
      </w:r>
    </w:p>
    <w:p/>
    <w:p>
      <w:r>
        <w:t>没有做任何更改</w:t>
      </w:r>
    </w:p>
    <w:p/>
    <w:p>
      <w:r>
        <w:t>父子模式则是便利segments，为每个segments节点添加子节点信息</w:t>
      </w:r>
    </w:p>
    <w:p/>
    <w:p>
      <w:pPr>
        <w:pStyle w:val="Heading2"/>
      </w:pPr>
      <w:r>
        <w:t>VectorService.create_segments_vector</w:t>
      </w:r>
    </w:p>
    <w:p/>
    <w:p>
      <w:pPr>
        <w:pStyle w:val="Heading1"/>
      </w:pPr>
      <w:r>
        <w:t>测试计划</w:t>
      </w:r>
    </w:p>
    <w:p>
      <w:r>
        <w:t>```python</w:t>
        <w:br/>
        <w:t>def indexing_estimate(</w:t>
        <w:br/>
        <w:t xml:space="preserve">        self,</w:t>
        <w:br/>
        <w:t xml:space="preserve">        tenant_id: str,</w:t>
        <w:br/>
        <w:t xml:space="preserve">        extract_settings: list[ExtractSetting],</w:t>
        <w:br/>
        <w:t xml:space="preserve">        tmp_processing_rule: dict,</w:t>
        <w:br/>
        <w:t xml:space="preserve">        doc_form: Optional[str] = None,</w:t>
        <w:br/>
        <w:t xml:space="preserve">        doc_language: str = "English",</w:t>
        <w:br/>
        <w:t xml:space="preserve">        dataset_id: Optional[str] = None,</w:t>
        <w:br/>
        <w:t xml:space="preserve">        indexing_technique: str = "economy",</w:t>
        <w:br/>
        <w:t xml:space="preserve">    ) -&gt; IndexingEstimate:</w:t>
        <w:br/>
        <w:t xml:space="preserve">    # 正常模式已测试</w:t>
        <w:br/>
        <w:t xml:space="preserve">    # QA未测试</w:t>
      </w:r>
    </w:p>
    <w:p>
      <w:r>
        <w:t>```</w:t>
      </w:r>
    </w:p>
    <w:p>
      <w:r>
        <w:t>• 纯文本上传        默认规则            通过</w:t>
      </w:r>
    </w:p>
    <w:p>
      <w:r>
        <w:t>• 纯文本上传        自定义规则       通过</w:t>
      </w:r>
    </w:p>
    <w:p>
      <w:r>
        <w:t>• 文档带图片上传  默认规则            测试通过</w:t>
      </w:r>
    </w:p>
    <w:p>
      <w:r>
        <w:t>• 文档带图片上传  自定义规则       测试通过</w:t>
      </w:r>
    </w:p>
    <w:p>
      <w:r>
        <w:t>• 纯文本上传        qa模式自定义     不行，切换回原来的版本QA模式也用不了</w:t>
      </w:r>
    </w:p>
    <w:p>
      <w:r>
        <w:t>• 文档带图片        QA模式默认      测试结果为空？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